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Requirements Specification (SRS)</w:t>
      </w:r>
    </w:p>
    <w:p>
      <w:pPr>
        <w:pStyle w:val="Heading1"/>
      </w:pPr>
      <w:r>
        <w:t>Project Title: Patient Record Management System</w:t>
      </w:r>
    </w:p>
    <w:p>
      <w:r>
        <w:t>Version: 1.0</w:t>
      </w:r>
    </w:p>
    <w:p>
      <w:r>
        <w:t>Prepared by: hub.shams</w:t>
      </w:r>
    </w:p>
    <w:p>
      <w:r>
        <w:t>Date: June 30, 2025</w:t>
      </w:r>
    </w:p>
    <w:p>
      <w:pPr>
        <w:pStyle w:val="Heading1"/>
      </w:pPr>
      <w:r>
        <w:t>1. Introduction</w:t>
      </w:r>
    </w:p>
    <w:p>
      <w:pPr>
        <w:pStyle w:val="Heading2"/>
      </w:pPr>
      <w:r>
        <w:t>1.1 Purpose</w:t>
      </w:r>
    </w:p>
    <w:p>
      <w:r>
        <w:t>The purpose of this document is to define the requirements for a basic Patient Record Management System. This system is intended for use in small clinics to manage patient information efficiently.</w:t>
      </w:r>
    </w:p>
    <w:p>
      <w:pPr>
        <w:pStyle w:val="Heading2"/>
      </w:pPr>
      <w:r>
        <w:t>1.2 Scope</w:t>
      </w:r>
    </w:p>
    <w:p>
      <w:r>
        <w:t>The Patient Record Management System will allow authorized users to add, view, update, and delete patient records. Each record will include basic information such as name, age, gender, contact information, and medical history.</w:t>
      </w:r>
    </w:p>
    <w:p>
      <w:pPr>
        <w:pStyle w:val="Heading2"/>
      </w:pPr>
      <w:r>
        <w:t>1.3 Intended Audience</w:t>
      </w:r>
    </w:p>
    <w:p>
      <w:r>
        <w:t>This document is intended for use by the development team, testers, clinic staff, and project stakeholders.</w:t>
      </w:r>
    </w:p>
    <w:p>
      <w:pPr>
        <w:pStyle w:val="Heading1"/>
      </w:pPr>
      <w:r>
        <w:t>2. Overall Description</w:t>
      </w:r>
    </w:p>
    <w:p>
      <w:pPr>
        <w:pStyle w:val="Heading2"/>
      </w:pPr>
      <w:r>
        <w:t>2.1 Product Perspective</w:t>
      </w:r>
    </w:p>
    <w:p>
      <w:r>
        <w:t>This is a standalone application designed to run on a single computer or local network. It does not depend on any third-party system.</w:t>
      </w:r>
    </w:p>
    <w:p>
      <w:pPr>
        <w:pStyle w:val="Heading2"/>
      </w:pPr>
      <w:r>
        <w:t>2.2 Product Functions</w:t>
      </w:r>
    </w:p>
    <w:p>
      <w:r>
        <w:t>The system will perform the following functions:</w:t>
      </w:r>
    </w:p>
    <w:p>
      <w:pPr>
        <w:pStyle w:val="ListBullet"/>
      </w:pPr>
      <w:r>
        <w:t>Add new patient records</w:t>
      </w:r>
    </w:p>
    <w:p>
      <w:pPr>
        <w:pStyle w:val="ListBullet"/>
      </w:pPr>
      <w:r>
        <w:t>View existing patient records</w:t>
      </w:r>
    </w:p>
    <w:p>
      <w:pPr>
        <w:pStyle w:val="ListBullet"/>
      </w:pPr>
      <w:r>
        <w:t>Update patient information</w:t>
      </w:r>
    </w:p>
    <w:p>
      <w:pPr>
        <w:pStyle w:val="ListBullet"/>
      </w:pPr>
      <w:r>
        <w:t>Delete patient records</w:t>
      </w:r>
    </w:p>
    <w:p>
      <w:pPr>
        <w:pStyle w:val="ListBullet"/>
      </w:pPr>
      <w:r>
        <w:t>Search for patients by name or ID</w:t>
      </w:r>
    </w:p>
    <w:p>
      <w:pPr>
        <w:pStyle w:val="Heading2"/>
      </w:pPr>
      <w:r>
        <w:t>2.3 User Classes and Characteristics</w:t>
      </w:r>
    </w:p>
    <w:p>
      <w:r>
        <w:t>There are two types of users:</w:t>
        <w:br/>
        <w:t>- Admin: Full access to all functionalities</w:t>
        <w:br/>
        <w:t>- Staff: Can view and update patient records only</w:t>
      </w:r>
    </w:p>
    <w:p>
      <w:pPr>
        <w:pStyle w:val="Heading1"/>
      </w:pPr>
      <w:r>
        <w:t>3. Specific Requirements</w:t>
      </w:r>
    </w:p>
    <w:p>
      <w:r>
        <w:t>The system should meet the following requirements:</w:t>
      </w:r>
    </w:p>
    <w:p>
      <w:pPr>
        <w:pStyle w:val="ListNumber"/>
      </w:pPr>
      <w:r>
        <w:t>The system shall store patient records in a secure database.</w:t>
      </w:r>
    </w:p>
    <w:p>
      <w:pPr>
        <w:pStyle w:val="ListNumber"/>
      </w:pPr>
      <w:r>
        <w:t>The system shall allow users to search for a patient by name or ID.</w:t>
      </w:r>
    </w:p>
    <w:p>
      <w:pPr>
        <w:pStyle w:val="ListNumber"/>
      </w:pPr>
      <w:r>
        <w:t>The system shall validate input data before saving to the database.</w:t>
      </w:r>
    </w:p>
    <w:p>
      <w:pPr>
        <w:pStyle w:val="ListNumber"/>
      </w:pPr>
      <w:r>
        <w:t>The system shall restrict access based on user roles.</w:t>
      </w:r>
    </w:p>
    <w:p>
      <w:pPr>
        <w:pStyle w:val="ListNumber"/>
      </w:pPr>
      <w:r>
        <w:t>The system shall log the date and time of each record update.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